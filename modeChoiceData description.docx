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629A" w14:textId="5124A50B" w:rsidR="00FE0325" w:rsidRPr="004E35FE" w:rsidRDefault="00F07586" w:rsidP="001741B3">
      <w:pPr>
        <w:rPr>
          <w:rFonts w:ascii="Cambria" w:hAnsi="Cambria"/>
          <w:sz w:val="28"/>
          <w:szCs w:val="28"/>
          <w:lang w:val="en-US"/>
        </w:rPr>
      </w:pPr>
      <w:r w:rsidRPr="004E35FE">
        <w:rPr>
          <w:rFonts w:ascii="Cambria" w:hAnsi="Cambria"/>
          <w:sz w:val="28"/>
          <w:szCs w:val="28"/>
          <w:lang w:val="en-US"/>
        </w:rPr>
        <w:t xml:space="preserve">This is a synthetic dataset looking at mode choice for </w:t>
      </w:r>
      <w:r w:rsidRPr="004E35FE">
        <w:rPr>
          <w:rFonts w:ascii="Cambria" w:hAnsi="Cambria"/>
          <w:sz w:val="28"/>
          <w:szCs w:val="28"/>
          <w:lang w:val="en-US"/>
        </w:rPr>
        <w:t>3080</w:t>
      </w:r>
      <w:r w:rsidRPr="004E35FE">
        <w:rPr>
          <w:rFonts w:ascii="Cambria" w:hAnsi="Cambria"/>
          <w:sz w:val="28"/>
          <w:szCs w:val="28"/>
          <w:lang w:val="en-US"/>
        </w:rPr>
        <w:t xml:space="preserve"> </w:t>
      </w:r>
      <w:r w:rsidRPr="004E35FE">
        <w:rPr>
          <w:rFonts w:ascii="Cambria" w:hAnsi="Cambria"/>
          <w:sz w:val="28"/>
          <w:szCs w:val="28"/>
          <w:lang w:val="en-US"/>
        </w:rPr>
        <w:t>travelers</w:t>
      </w:r>
      <w:r w:rsidRPr="004E35FE">
        <w:rPr>
          <w:rFonts w:ascii="Cambria" w:hAnsi="Cambria"/>
          <w:sz w:val="28"/>
          <w:szCs w:val="28"/>
          <w:lang w:val="en-US"/>
        </w:rPr>
        <w:t>.</w:t>
      </w:r>
    </w:p>
    <w:p w14:paraId="240A7AE4" w14:textId="77777777" w:rsidR="00682897" w:rsidRPr="004E35FE" w:rsidRDefault="00682897" w:rsidP="001741B3">
      <w:pPr>
        <w:rPr>
          <w:rFonts w:ascii="Cambria" w:hAnsi="Cambria"/>
          <w:sz w:val="28"/>
          <w:szCs w:val="28"/>
          <w:lang w:val="en-US"/>
        </w:rPr>
      </w:pPr>
    </w:p>
    <w:p w14:paraId="0321BB2D" w14:textId="77777777" w:rsidR="00682897" w:rsidRPr="004E35FE" w:rsidRDefault="00682897" w:rsidP="001741B3">
      <w:pPr>
        <w:rPr>
          <w:rFonts w:ascii="Cambria" w:hAnsi="Cambria"/>
          <w:sz w:val="28"/>
          <w:szCs w:val="28"/>
          <w:lang w:val="en-US"/>
        </w:rPr>
      </w:pPr>
    </w:p>
    <w:p w14:paraId="3816F31A" w14:textId="51499BCA" w:rsidR="00682897" w:rsidRPr="004E35FE" w:rsidRDefault="00682897" w:rsidP="001741B3">
      <w:pPr>
        <w:rPr>
          <w:rFonts w:ascii="Cambria" w:hAnsi="Cambria"/>
          <w:sz w:val="28"/>
          <w:szCs w:val="28"/>
          <w:lang w:val="en-US"/>
        </w:rPr>
      </w:pPr>
      <w:r w:rsidRPr="004E35FE">
        <w:rPr>
          <w:rFonts w:ascii="Cambria" w:hAnsi="Cambria"/>
          <w:b/>
          <w:bCs/>
          <w:sz w:val="28"/>
          <w:szCs w:val="28"/>
          <w:lang w:val="en-US"/>
        </w:rPr>
        <w:t>Table</w:t>
      </w:r>
      <w:r w:rsidR="007810E4" w:rsidRPr="004E35FE">
        <w:rPr>
          <w:rFonts w:ascii="Cambria" w:hAnsi="Cambria"/>
          <w:b/>
          <w:bCs/>
          <w:sz w:val="28"/>
          <w:szCs w:val="28"/>
          <w:lang w:val="en-US"/>
        </w:rPr>
        <w:t xml:space="preserve"> 1</w:t>
      </w:r>
      <w:r w:rsidRPr="004E35FE">
        <w:rPr>
          <w:rFonts w:ascii="Cambria" w:hAnsi="Cambria"/>
          <w:b/>
          <w:bCs/>
          <w:sz w:val="28"/>
          <w:szCs w:val="28"/>
          <w:lang w:val="en-US"/>
        </w:rPr>
        <w:t>:</w:t>
      </w:r>
      <w:r w:rsidRPr="004E35FE">
        <w:rPr>
          <w:rFonts w:ascii="Cambria" w:hAnsi="Cambria"/>
          <w:sz w:val="28"/>
          <w:szCs w:val="28"/>
          <w:lang w:val="en-US"/>
        </w:rPr>
        <w:t xml:space="preserve"> Data </w:t>
      </w:r>
      <w:r w:rsidR="0064173C" w:rsidRPr="004E35FE">
        <w:rPr>
          <w:rFonts w:ascii="Cambria" w:hAnsi="Cambria"/>
          <w:sz w:val="28"/>
          <w:szCs w:val="28"/>
          <w:lang w:val="en-US"/>
        </w:rPr>
        <w:t>dictionary for</w:t>
      </w:r>
      <w:r w:rsidRPr="004E35FE">
        <w:rPr>
          <w:rFonts w:ascii="Cambria" w:hAnsi="Cambria"/>
          <w:sz w:val="28"/>
          <w:szCs w:val="28"/>
          <w:lang w:val="en-US"/>
        </w:rPr>
        <w:t xml:space="preserve"> exercise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E0325" w:rsidRPr="004E35FE" w14:paraId="793F6944" w14:textId="77777777" w:rsidTr="00FE0325">
        <w:tc>
          <w:tcPr>
            <w:tcW w:w="3070" w:type="dxa"/>
          </w:tcPr>
          <w:p w14:paraId="65BBCD7E" w14:textId="638E198E" w:rsidR="00FE0325" w:rsidRPr="004E35FE" w:rsidRDefault="00FE0325" w:rsidP="001741B3">
            <w:pPr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3071" w:type="dxa"/>
          </w:tcPr>
          <w:p w14:paraId="70C73B6E" w14:textId="20D6AF28" w:rsidR="00FE0325" w:rsidRPr="004E35FE" w:rsidRDefault="00FE0325" w:rsidP="001741B3">
            <w:pPr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71" w:type="dxa"/>
          </w:tcPr>
          <w:p w14:paraId="263FD0F1" w14:textId="34FF0F55" w:rsidR="00FE0325" w:rsidRPr="004E35FE" w:rsidRDefault="00FE0325" w:rsidP="001741B3">
            <w:pPr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Values</w:t>
            </w:r>
          </w:p>
        </w:tc>
      </w:tr>
      <w:tr w:rsidR="00FE0325" w:rsidRPr="004E35FE" w14:paraId="4298E101" w14:textId="77777777" w:rsidTr="00FE0325">
        <w:tc>
          <w:tcPr>
            <w:tcW w:w="3070" w:type="dxa"/>
          </w:tcPr>
          <w:p w14:paraId="10B64CFE" w14:textId="367CC33A" w:rsidR="00FE0325" w:rsidRPr="004E35FE" w:rsidRDefault="000012DC" w:rsidP="001741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ID</w:t>
            </w:r>
          </w:p>
        </w:tc>
        <w:tc>
          <w:tcPr>
            <w:tcW w:w="3071" w:type="dxa"/>
          </w:tcPr>
          <w:p w14:paraId="3CB46658" w14:textId="19E83982" w:rsidR="00FE0325" w:rsidRPr="004E35FE" w:rsidRDefault="000012DC" w:rsidP="001741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Unique individual ID</w:t>
            </w:r>
          </w:p>
        </w:tc>
        <w:tc>
          <w:tcPr>
            <w:tcW w:w="3071" w:type="dxa"/>
          </w:tcPr>
          <w:p w14:paraId="6FC70F0A" w14:textId="7DE22650" w:rsidR="00FE0325" w:rsidRPr="004E35FE" w:rsidRDefault="000012DC" w:rsidP="001741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1 to 3080</w:t>
            </w:r>
          </w:p>
        </w:tc>
      </w:tr>
      <w:tr w:rsidR="00FE0325" w:rsidRPr="004E35FE" w14:paraId="386ABFCB" w14:textId="77777777" w:rsidTr="00FE0325">
        <w:tc>
          <w:tcPr>
            <w:tcW w:w="3070" w:type="dxa"/>
          </w:tcPr>
          <w:p w14:paraId="7DFCAC44" w14:textId="1A32CD4B" w:rsidR="00FE0325" w:rsidRPr="004E35FE" w:rsidRDefault="00FC0A94" w:rsidP="001741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t</w:t>
            </w:r>
            <w:r w:rsidR="000012DC" w:rsidRPr="004E35FE">
              <w:rPr>
                <w:rFonts w:ascii="Cambria" w:hAnsi="Cambria"/>
                <w:sz w:val="28"/>
                <w:szCs w:val="28"/>
                <w:lang w:val="en-US"/>
              </w:rPr>
              <w:t>ime_car</w:t>
            </w:r>
            <w:proofErr w:type="spellEnd"/>
          </w:p>
        </w:tc>
        <w:tc>
          <w:tcPr>
            <w:tcW w:w="3071" w:type="dxa"/>
          </w:tcPr>
          <w:p w14:paraId="6169A2CA" w14:textId="333D3554" w:rsidR="00FE0325" w:rsidRPr="004E35FE" w:rsidRDefault="006326BA" w:rsidP="001741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Travel time </w:t>
            </w:r>
            <w:r w:rsidR="00E941ED" w:rsidRPr="004E35FE">
              <w:rPr>
                <w:rFonts w:ascii="Cambria" w:hAnsi="Cambria"/>
                <w:sz w:val="28"/>
                <w:szCs w:val="28"/>
                <w:lang w:val="en-US"/>
              </w:rPr>
              <w:t>(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minutes</w:t>
            </w:r>
            <w:r w:rsidR="00E941ED" w:rsidRPr="004E35FE">
              <w:rPr>
                <w:rFonts w:ascii="Cambria" w:hAnsi="Cambria"/>
                <w:sz w:val="28"/>
                <w:szCs w:val="28"/>
                <w:lang w:val="en-US"/>
              </w:rPr>
              <w:t>) for car</w:t>
            </w:r>
          </w:p>
        </w:tc>
        <w:tc>
          <w:tcPr>
            <w:tcW w:w="3071" w:type="dxa"/>
          </w:tcPr>
          <w:p w14:paraId="2C97036A" w14:textId="6F8BA5DC" w:rsidR="00FE0325" w:rsidRPr="004E35FE" w:rsidRDefault="006D6972" w:rsidP="001741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Min: 250, Max: 390</w:t>
            </w:r>
          </w:p>
        </w:tc>
      </w:tr>
      <w:tr w:rsidR="00FE0325" w:rsidRPr="004E35FE" w14:paraId="58381620" w14:textId="77777777" w:rsidTr="00FE0325">
        <w:tc>
          <w:tcPr>
            <w:tcW w:w="3070" w:type="dxa"/>
          </w:tcPr>
          <w:p w14:paraId="724C90C1" w14:textId="7C7C817E" w:rsidR="00FE0325" w:rsidRPr="004E35FE" w:rsidRDefault="00FC0A94" w:rsidP="001741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cost_car</w:t>
            </w:r>
            <w:proofErr w:type="spellEnd"/>
          </w:p>
        </w:tc>
        <w:tc>
          <w:tcPr>
            <w:tcW w:w="3071" w:type="dxa"/>
          </w:tcPr>
          <w:p w14:paraId="7E5A3D49" w14:textId="3304F8B6" w:rsidR="00FE0325" w:rsidRPr="004E35FE" w:rsidRDefault="006D6972" w:rsidP="001741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Travel cost (</w:t>
            </w:r>
            <w:r w:rsidR="00E941ED" w:rsidRPr="004E35FE">
              <w:rPr>
                <w:rFonts w:ascii="Cambria" w:hAnsi="Cambria"/>
                <w:sz w:val="28"/>
                <w:szCs w:val="28"/>
                <w:lang w:val="en-US"/>
              </w:rPr>
              <w:t>£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)</w:t>
            </w:r>
            <w:r w:rsidR="00E941ED"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 for car</w:t>
            </w:r>
          </w:p>
        </w:tc>
        <w:tc>
          <w:tcPr>
            <w:tcW w:w="3071" w:type="dxa"/>
          </w:tcPr>
          <w:p w14:paraId="66EE1F6A" w14:textId="4996B897" w:rsidR="00FE0325" w:rsidRPr="004E35FE" w:rsidRDefault="00E941ED" w:rsidP="001741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Min: 30, Max: 50</w:t>
            </w:r>
          </w:p>
        </w:tc>
      </w:tr>
      <w:tr w:rsidR="0061666C" w:rsidRPr="004E35FE" w14:paraId="7C6B3566" w14:textId="77777777" w:rsidTr="00FE0325">
        <w:tc>
          <w:tcPr>
            <w:tcW w:w="3070" w:type="dxa"/>
          </w:tcPr>
          <w:p w14:paraId="7AB5A3B0" w14:textId="5100B788" w:rsidR="0061666C" w:rsidRPr="004E35FE" w:rsidRDefault="0061666C" w:rsidP="0061666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time_bus</w:t>
            </w:r>
            <w:proofErr w:type="spellEnd"/>
          </w:p>
        </w:tc>
        <w:tc>
          <w:tcPr>
            <w:tcW w:w="3071" w:type="dxa"/>
          </w:tcPr>
          <w:p w14:paraId="25557D84" w14:textId="6E2F170A" w:rsidR="0061666C" w:rsidRPr="004E35FE" w:rsidRDefault="0061666C" w:rsidP="0061666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Travel time (minutes) for 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bus</w:t>
            </w:r>
          </w:p>
        </w:tc>
        <w:tc>
          <w:tcPr>
            <w:tcW w:w="3071" w:type="dxa"/>
          </w:tcPr>
          <w:p w14:paraId="5BBCFE0E" w14:textId="5030FA5E" w:rsidR="0061666C" w:rsidRPr="004E35FE" w:rsidRDefault="0061666C" w:rsidP="0061666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Min: </w:t>
            </w:r>
            <w:r w:rsidR="008A2340" w:rsidRPr="004E35FE">
              <w:rPr>
                <w:rFonts w:ascii="Cambria" w:hAnsi="Cambria"/>
                <w:sz w:val="28"/>
                <w:szCs w:val="28"/>
                <w:lang w:val="en-US"/>
              </w:rPr>
              <w:t>300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, Max: </w:t>
            </w:r>
            <w:r w:rsidR="008A2340" w:rsidRPr="004E35FE">
              <w:rPr>
                <w:rFonts w:ascii="Cambria" w:hAnsi="Cambria"/>
                <w:sz w:val="28"/>
                <w:szCs w:val="28"/>
                <w:lang w:val="en-US"/>
              </w:rPr>
              <w:t>420</w:t>
            </w:r>
          </w:p>
        </w:tc>
      </w:tr>
      <w:tr w:rsidR="0061666C" w:rsidRPr="004E35FE" w14:paraId="5AA402BC" w14:textId="77777777" w:rsidTr="00FE0325">
        <w:tc>
          <w:tcPr>
            <w:tcW w:w="3070" w:type="dxa"/>
          </w:tcPr>
          <w:p w14:paraId="37EC93D9" w14:textId="64012BDA" w:rsidR="0061666C" w:rsidRPr="004E35FE" w:rsidRDefault="0061666C" w:rsidP="0061666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cost_bus</w:t>
            </w:r>
            <w:proofErr w:type="spellEnd"/>
          </w:p>
        </w:tc>
        <w:tc>
          <w:tcPr>
            <w:tcW w:w="3071" w:type="dxa"/>
          </w:tcPr>
          <w:p w14:paraId="09F0C72C" w14:textId="32E47B32" w:rsidR="0061666C" w:rsidRPr="004E35FE" w:rsidRDefault="0061666C" w:rsidP="0061666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Travel cost (£) for 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bus</w:t>
            </w:r>
          </w:p>
        </w:tc>
        <w:tc>
          <w:tcPr>
            <w:tcW w:w="3071" w:type="dxa"/>
          </w:tcPr>
          <w:p w14:paraId="7515A691" w14:textId="6E65E5DD" w:rsidR="0061666C" w:rsidRPr="004E35FE" w:rsidRDefault="0061666C" w:rsidP="0061666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Min: </w:t>
            </w:r>
            <w:r w:rsidR="008A2340" w:rsidRPr="004E35FE">
              <w:rPr>
                <w:rFonts w:ascii="Cambria" w:hAnsi="Cambria"/>
                <w:sz w:val="28"/>
                <w:szCs w:val="28"/>
                <w:lang w:val="en-US"/>
              </w:rPr>
              <w:t>15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, Max: </w:t>
            </w:r>
            <w:r w:rsidR="008A2340" w:rsidRPr="004E35FE">
              <w:rPr>
                <w:rFonts w:ascii="Cambria" w:hAnsi="Cambria"/>
                <w:sz w:val="28"/>
                <w:szCs w:val="28"/>
                <w:lang w:val="en-US"/>
              </w:rPr>
              <w:t>35</w:t>
            </w:r>
          </w:p>
        </w:tc>
      </w:tr>
      <w:tr w:rsidR="0061666C" w:rsidRPr="004E35FE" w14:paraId="28396956" w14:textId="77777777" w:rsidTr="00FE0325">
        <w:tc>
          <w:tcPr>
            <w:tcW w:w="3070" w:type="dxa"/>
          </w:tcPr>
          <w:p w14:paraId="6109BC17" w14:textId="1E15387F" w:rsidR="0061666C" w:rsidRPr="004E35FE" w:rsidRDefault="0061666C" w:rsidP="0061666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access_bus</w:t>
            </w:r>
            <w:proofErr w:type="spellEnd"/>
          </w:p>
        </w:tc>
        <w:tc>
          <w:tcPr>
            <w:tcW w:w="3071" w:type="dxa"/>
          </w:tcPr>
          <w:p w14:paraId="4D81975F" w14:textId="6B2C020A" w:rsidR="0061666C" w:rsidRPr="004E35FE" w:rsidRDefault="00ED1E9D" w:rsidP="0061666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Access time (minutes) for bus</w:t>
            </w:r>
          </w:p>
        </w:tc>
        <w:tc>
          <w:tcPr>
            <w:tcW w:w="3071" w:type="dxa"/>
          </w:tcPr>
          <w:p w14:paraId="7F98E941" w14:textId="6C901A24" w:rsidR="0061666C" w:rsidRPr="004E35FE" w:rsidRDefault="00ED1E9D" w:rsidP="0061666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Min: </w:t>
            </w:r>
            <w:r w:rsidR="00275732" w:rsidRPr="004E35FE">
              <w:rPr>
                <w:rFonts w:ascii="Cambria" w:hAnsi="Cambria"/>
                <w:sz w:val="28"/>
                <w:szCs w:val="28"/>
                <w:lang w:val="en-US"/>
              </w:rPr>
              <w:t>5, Max: 25</w:t>
            </w:r>
          </w:p>
        </w:tc>
      </w:tr>
      <w:tr w:rsidR="007E66D7" w:rsidRPr="004E35FE" w14:paraId="2FD1E3D6" w14:textId="77777777" w:rsidTr="00FE0325">
        <w:tc>
          <w:tcPr>
            <w:tcW w:w="3070" w:type="dxa"/>
          </w:tcPr>
          <w:p w14:paraId="3D8AD27F" w14:textId="4F44A0A6" w:rsidR="007E66D7" w:rsidRPr="004E35FE" w:rsidRDefault="007E66D7" w:rsidP="007E66D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time_air</w:t>
            </w:r>
            <w:proofErr w:type="spellEnd"/>
          </w:p>
        </w:tc>
        <w:tc>
          <w:tcPr>
            <w:tcW w:w="3071" w:type="dxa"/>
          </w:tcPr>
          <w:p w14:paraId="11BA2C34" w14:textId="2E6A526A" w:rsidR="007E66D7" w:rsidRPr="004E35FE" w:rsidRDefault="007E66D7" w:rsidP="007E66D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Travel time (minutes) for 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air</w:t>
            </w:r>
          </w:p>
        </w:tc>
        <w:tc>
          <w:tcPr>
            <w:tcW w:w="3071" w:type="dxa"/>
          </w:tcPr>
          <w:p w14:paraId="2E3E871B" w14:textId="27D576D7" w:rsidR="007E66D7" w:rsidRPr="004E35FE" w:rsidRDefault="007E66D7" w:rsidP="007E66D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Min: </w:t>
            </w:r>
            <w:r w:rsidR="002649CB" w:rsidRPr="004E35FE">
              <w:rPr>
                <w:rFonts w:ascii="Cambria" w:hAnsi="Cambria"/>
                <w:sz w:val="28"/>
                <w:szCs w:val="28"/>
                <w:lang w:val="en-US"/>
              </w:rPr>
              <w:t>50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, Max: </w:t>
            </w:r>
            <w:r w:rsidR="002649CB" w:rsidRPr="004E35FE">
              <w:rPr>
                <w:rFonts w:ascii="Cambria" w:hAnsi="Cambria"/>
                <w:sz w:val="28"/>
                <w:szCs w:val="28"/>
                <w:lang w:val="en-US"/>
              </w:rPr>
              <w:t>90</w:t>
            </w:r>
          </w:p>
        </w:tc>
      </w:tr>
      <w:tr w:rsidR="007E66D7" w:rsidRPr="004E35FE" w14:paraId="42FE724F" w14:textId="77777777" w:rsidTr="00FE0325">
        <w:tc>
          <w:tcPr>
            <w:tcW w:w="3070" w:type="dxa"/>
          </w:tcPr>
          <w:p w14:paraId="3ABD1452" w14:textId="69541E7F" w:rsidR="007E66D7" w:rsidRPr="004E35FE" w:rsidRDefault="007E66D7" w:rsidP="007E66D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cost_air</w:t>
            </w:r>
            <w:proofErr w:type="spellEnd"/>
          </w:p>
        </w:tc>
        <w:tc>
          <w:tcPr>
            <w:tcW w:w="3071" w:type="dxa"/>
          </w:tcPr>
          <w:p w14:paraId="02C171E6" w14:textId="3FCAAD0E" w:rsidR="007E66D7" w:rsidRPr="004E35FE" w:rsidRDefault="007E66D7" w:rsidP="007E66D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Travel cost (£) for 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air</w:t>
            </w:r>
          </w:p>
        </w:tc>
        <w:tc>
          <w:tcPr>
            <w:tcW w:w="3071" w:type="dxa"/>
          </w:tcPr>
          <w:p w14:paraId="523B2B71" w14:textId="241C25DC" w:rsidR="007E66D7" w:rsidRPr="004E35FE" w:rsidRDefault="007E66D7" w:rsidP="007E66D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Min: </w:t>
            </w:r>
            <w:r w:rsidR="00FA6F0E" w:rsidRPr="004E35FE">
              <w:rPr>
                <w:rFonts w:ascii="Cambria" w:hAnsi="Cambria"/>
                <w:sz w:val="28"/>
                <w:szCs w:val="28"/>
                <w:lang w:val="en-US"/>
              </w:rPr>
              <w:t>50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, Max: </w:t>
            </w:r>
            <w:r w:rsidR="00FA6F0E" w:rsidRPr="004E35FE">
              <w:rPr>
                <w:rFonts w:ascii="Cambria" w:hAnsi="Cambria"/>
                <w:sz w:val="28"/>
                <w:szCs w:val="28"/>
                <w:lang w:val="en-US"/>
              </w:rPr>
              <w:t>110</w:t>
            </w:r>
          </w:p>
        </w:tc>
      </w:tr>
      <w:tr w:rsidR="007E66D7" w:rsidRPr="004E35FE" w14:paraId="0A2CFA62" w14:textId="77777777" w:rsidTr="00FE0325">
        <w:tc>
          <w:tcPr>
            <w:tcW w:w="3070" w:type="dxa"/>
          </w:tcPr>
          <w:p w14:paraId="36740C87" w14:textId="447FBB6E" w:rsidR="007E66D7" w:rsidRPr="004E35FE" w:rsidRDefault="007E66D7" w:rsidP="007E66D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access_air</w:t>
            </w:r>
            <w:proofErr w:type="spellEnd"/>
          </w:p>
        </w:tc>
        <w:tc>
          <w:tcPr>
            <w:tcW w:w="3071" w:type="dxa"/>
          </w:tcPr>
          <w:p w14:paraId="1D1169FE" w14:textId="3012B93E" w:rsidR="007E66D7" w:rsidRPr="004E35FE" w:rsidRDefault="007E66D7" w:rsidP="007E66D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Access time (minutes) for 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air</w:t>
            </w:r>
          </w:p>
        </w:tc>
        <w:tc>
          <w:tcPr>
            <w:tcW w:w="3071" w:type="dxa"/>
          </w:tcPr>
          <w:p w14:paraId="401BEBAC" w14:textId="3A19FEF7" w:rsidR="007E66D7" w:rsidRPr="004E35FE" w:rsidRDefault="007E66D7" w:rsidP="007E66D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Min: </w:t>
            </w:r>
            <w:r w:rsidR="00716F71" w:rsidRPr="004E35FE">
              <w:rPr>
                <w:rFonts w:ascii="Cambria" w:hAnsi="Cambria"/>
                <w:sz w:val="28"/>
                <w:szCs w:val="28"/>
                <w:lang w:val="en-US"/>
              </w:rPr>
              <w:t>35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, Max: </w:t>
            </w:r>
            <w:r w:rsidR="00716F71" w:rsidRPr="004E35FE">
              <w:rPr>
                <w:rFonts w:ascii="Cambria" w:hAnsi="Cambria"/>
                <w:sz w:val="28"/>
                <w:szCs w:val="28"/>
                <w:lang w:val="en-US"/>
              </w:rPr>
              <w:t>55</w:t>
            </w:r>
          </w:p>
        </w:tc>
      </w:tr>
      <w:tr w:rsidR="007E66D7" w:rsidRPr="004E35FE" w14:paraId="30367FFA" w14:textId="77777777" w:rsidTr="00FE0325">
        <w:tc>
          <w:tcPr>
            <w:tcW w:w="3070" w:type="dxa"/>
          </w:tcPr>
          <w:p w14:paraId="7A8E2D5B" w14:textId="49944AB4" w:rsidR="007E66D7" w:rsidRPr="004E35FE" w:rsidRDefault="007E66D7" w:rsidP="007E66D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service_air</w:t>
            </w:r>
            <w:proofErr w:type="spellEnd"/>
          </w:p>
        </w:tc>
        <w:tc>
          <w:tcPr>
            <w:tcW w:w="3071" w:type="dxa"/>
          </w:tcPr>
          <w:p w14:paraId="3B6EFF42" w14:textId="3F6FC43B" w:rsidR="007E66D7" w:rsidRPr="004E35FE" w:rsidRDefault="00404F92" w:rsidP="007E66D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Service quality for air</w:t>
            </w:r>
          </w:p>
        </w:tc>
        <w:tc>
          <w:tcPr>
            <w:tcW w:w="3071" w:type="dxa"/>
          </w:tcPr>
          <w:p w14:paraId="0A05649B" w14:textId="77777777" w:rsidR="000E6D01" w:rsidRPr="004E35FE" w:rsidRDefault="000E6D01" w:rsidP="007E66D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Categorical variable: </w:t>
            </w:r>
          </w:p>
          <w:p w14:paraId="2C4362EA" w14:textId="699B98D9" w:rsidR="007E66D7" w:rsidRPr="004E35FE" w:rsidRDefault="00D10770" w:rsidP="007E66D7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“</w:t>
            </w:r>
            <w:r w:rsidR="000E6D01" w:rsidRPr="004E35FE">
              <w:rPr>
                <w:rFonts w:ascii="Cambria" w:hAnsi="Cambria"/>
                <w:sz w:val="28"/>
                <w:szCs w:val="28"/>
                <w:lang w:val="en-US"/>
              </w:rPr>
              <w:t>no-frills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”</w:t>
            </w:r>
            <w:r w:rsidR="000E6D01"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“</w:t>
            </w:r>
            <w:proofErr w:type="spellStart"/>
            <w:r w:rsidR="000E6D01" w:rsidRPr="004E35FE">
              <w:rPr>
                <w:rFonts w:ascii="Cambria" w:hAnsi="Cambria"/>
                <w:sz w:val="28"/>
                <w:szCs w:val="28"/>
                <w:lang w:val="en-US"/>
              </w:rPr>
              <w:t>wifi</w:t>
            </w:r>
            <w:proofErr w:type="spellEnd"/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”</w:t>
            </w:r>
            <w:r w:rsidR="000E6D01"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“</w:t>
            </w:r>
            <w:r w:rsidR="000E6D01" w:rsidRPr="004E35FE">
              <w:rPr>
                <w:rFonts w:ascii="Cambria" w:hAnsi="Cambria"/>
                <w:sz w:val="28"/>
                <w:szCs w:val="28"/>
                <w:lang w:val="en-US"/>
              </w:rPr>
              <w:t>food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”</w:t>
            </w:r>
          </w:p>
        </w:tc>
      </w:tr>
      <w:tr w:rsidR="00C23AAC" w:rsidRPr="004E35FE" w14:paraId="1D1363E0" w14:textId="77777777" w:rsidTr="00FE0325">
        <w:tc>
          <w:tcPr>
            <w:tcW w:w="3070" w:type="dxa"/>
          </w:tcPr>
          <w:p w14:paraId="35D872E9" w14:textId="7B5C7307" w:rsidR="00C23AAC" w:rsidRPr="004E35FE" w:rsidRDefault="00C23AAC" w:rsidP="00C23AA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time_rail</w:t>
            </w:r>
            <w:proofErr w:type="spellEnd"/>
          </w:p>
        </w:tc>
        <w:tc>
          <w:tcPr>
            <w:tcW w:w="3071" w:type="dxa"/>
          </w:tcPr>
          <w:p w14:paraId="4BBD2D5C" w14:textId="4D27ED31" w:rsidR="00C23AAC" w:rsidRPr="004E35FE" w:rsidRDefault="00C23AAC" w:rsidP="00C23AA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Travel time (minutes) for 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rail</w:t>
            </w:r>
          </w:p>
        </w:tc>
        <w:tc>
          <w:tcPr>
            <w:tcW w:w="3071" w:type="dxa"/>
          </w:tcPr>
          <w:p w14:paraId="3381FEA9" w14:textId="7CE37653" w:rsidR="00C23AAC" w:rsidRPr="004E35FE" w:rsidRDefault="00C23AAC" w:rsidP="00C23AA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Min: </w:t>
            </w:r>
            <w:r w:rsidR="00127C7C" w:rsidRPr="004E35FE">
              <w:rPr>
                <w:rFonts w:ascii="Cambria" w:hAnsi="Cambria"/>
                <w:sz w:val="28"/>
                <w:szCs w:val="28"/>
                <w:lang w:val="en-US"/>
              </w:rPr>
              <w:t>120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, Max: </w:t>
            </w:r>
            <w:r w:rsidR="00127C7C" w:rsidRPr="004E35FE">
              <w:rPr>
                <w:rFonts w:ascii="Cambria" w:hAnsi="Cambria"/>
                <w:sz w:val="28"/>
                <w:szCs w:val="28"/>
                <w:lang w:val="en-US"/>
              </w:rPr>
              <w:t>170</w:t>
            </w:r>
          </w:p>
        </w:tc>
      </w:tr>
      <w:tr w:rsidR="00C23AAC" w:rsidRPr="004E35FE" w14:paraId="0746100B" w14:textId="77777777" w:rsidTr="00FE0325">
        <w:tc>
          <w:tcPr>
            <w:tcW w:w="3070" w:type="dxa"/>
          </w:tcPr>
          <w:p w14:paraId="0BEB50FC" w14:textId="27A5794C" w:rsidR="00C23AAC" w:rsidRPr="004E35FE" w:rsidRDefault="00C23AAC" w:rsidP="00C23AA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cost_rail</w:t>
            </w:r>
            <w:proofErr w:type="spellEnd"/>
          </w:p>
        </w:tc>
        <w:tc>
          <w:tcPr>
            <w:tcW w:w="3071" w:type="dxa"/>
          </w:tcPr>
          <w:p w14:paraId="5D8E8765" w14:textId="216DE15A" w:rsidR="00C23AAC" w:rsidRPr="004E35FE" w:rsidRDefault="00C23AAC" w:rsidP="00C23AA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Travel cost (£) for 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rail</w:t>
            </w:r>
          </w:p>
        </w:tc>
        <w:tc>
          <w:tcPr>
            <w:tcW w:w="3071" w:type="dxa"/>
          </w:tcPr>
          <w:p w14:paraId="3FED2235" w14:textId="5B7D3F6E" w:rsidR="00C23AAC" w:rsidRPr="004E35FE" w:rsidRDefault="00C23AAC" w:rsidP="00C23AA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Min: </w:t>
            </w:r>
            <w:r w:rsidR="00127C7C" w:rsidRPr="004E35FE">
              <w:rPr>
                <w:rFonts w:ascii="Cambria" w:hAnsi="Cambria"/>
                <w:sz w:val="28"/>
                <w:szCs w:val="28"/>
                <w:lang w:val="en-US"/>
              </w:rPr>
              <w:t>35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, Max: </w:t>
            </w:r>
            <w:r w:rsidR="00127C7C" w:rsidRPr="004E35FE">
              <w:rPr>
                <w:rFonts w:ascii="Cambria" w:hAnsi="Cambria"/>
                <w:sz w:val="28"/>
                <w:szCs w:val="28"/>
                <w:lang w:val="en-US"/>
              </w:rPr>
              <w:t>75</w:t>
            </w:r>
          </w:p>
        </w:tc>
      </w:tr>
      <w:tr w:rsidR="00C23AAC" w:rsidRPr="004E35FE" w14:paraId="71F8D8AD" w14:textId="77777777" w:rsidTr="00FE0325">
        <w:tc>
          <w:tcPr>
            <w:tcW w:w="3070" w:type="dxa"/>
          </w:tcPr>
          <w:p w14:paraId="25E21FBC" w14:textId="62A86649" w:rsidR="00C23AAC" w:rsidRPr="004E35FE" w:rsidRDefault="00C23AAC" w:rsidP="00C23AA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access_rail</w:t>
            </w:r>
            <w:proofErr w:type="spellEnd"/>
          </w:p>
        </w:tc>
        <w:tc>
          <w:tcPr>
            <w:tcW w:w="3071" w:type="dxa"/>
          </w:tcPr>
          <w:p w14:paraId="6EE82970" w14:textId="29CFF124" w:rsidR="00C23AAC" w:rsidRPr="004E35FE" w:rsidRDefault="00C23AAC" w:rsidP="00C23AA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Access time (minutes) for 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rail</w:t>
            </w:r>
          </w:p>
        </w:tc>
        <w:tc>
          <w:tcPr>
            <w:tcW w:w="3071" w:type="dxa"/>
          </w:tcPr>
          <w:p w14:paraId="5B8AAC17" w14:textId="67B7AB07" w:rsidR="00C23AAC" w:rsidRPr="004E35FE" w:rsidRDefault="00C23AAC" w:rsidP="00C23AA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Min: </w:t>
            </w:r>
            <w:r w:rsidR="00051F05" w:rsidRPr="004E35FE">
              <w:rPr>
                <w:rFonts w:ascii="Cambria" w:hAnsi="Cambria"/>
                <w:sz w:val="28"/>
                <w:szCs w:val="28"/>
                <w:lang w:val="en-US"/>
              </w:rPr>
              <w:t>5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, Max: </w:t>
            </w:r>
            <w:r w:rsidR="00051F05" w:rsidRPr="004E35FE">
              <w:rPr>
                <w:rFonts w:ascii="Cambria" w:hAnsi="Cambria"/>
                <w:sz w:val="28"/>
                <w:szCs w:val="28"/>
                <w:lang w:val="en-US"/>
              </w:rPr>
              <w:t>25</w:t>
            </w:r>
          </w:p>
        </w:tc>
      </w:tr>
      <w:tr w:rsidR="00C23AAC" w:rsidRPr="004E35FE" w14:paraId="2304A65A" w14:textId="77777777" w:rsidTr="00FE0325">
        <w:tc>
          <w:tcPr>
            <w:tcW w:w="3070" w:type="dxa"/>
          </w:tcPr>
          <w:p w14:paraId="729D5B62" w14:textId="12A08B28" w:rsidR="00C23AAC" w:rsidRPr="004E35FE" w:rsidRDefault="00C23AAC" w:rsidP="00C23AA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service_rail</w:t>
            </w:r>
            <w:proofErr w:type="spellEnd"/>
          </w:p>
        </w:tc>
        <w:tc>
          <w:tcPr>
            <w:tcW w:w="3071" w:type="dxa"/>
          </w:tcPr>
          <w:p w14:paraId="19C7A63B" w14:textId="44BA2931" w:rsidR="00C23AAC" w:rsidRPr="004E35FE" w:rsidRDefault="00C23AAC" w:rsidP="00C23AA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Service quality for 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rail</w:t>
            </w:r>
          </w:p>
        </w:tc>
        <w:tc>
          <w:tcPr>
            <w:tcW w:w="3071" w:type="dxa"/>
          </w:tcPr>
          <w:p w14:paraId="73A31B27" w14:textId="77777777" w:rsidR="00C23AAC" w:rsidRPr="004E35FE" w:rsidRDefault="00C23AAC" w:rsidP="00C23AA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Categorical variable: </w:t>
            </w:r>
          </w:p>
          <w:p w14:paraId="1B40E101" w14:textId="53559E14" w:rsidR="00C23AAC" w:rsidRPr="004E35FE" w:rsidRDefault="00C23AAC" w:rsidP="00C23AA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“no-frills”, “</w:t>
            </w:r>
            <w:proofErr w:type="spellStart"/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wifi</w:t>
            </w:r>
            <w:proofErr w:type="spellEnd"/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”, “food”</w:t>
            </w:r>
          </w:p>
        </w:tc>
      </w:tr>
      <w:tr w:rsidR="00C23AAC" w:rsidRPr="004E35FE" w14:paraId="3BD3530C" w14:textId="77777777" w:rsidTr="00FE0325">
        <w:tc>
          <w:tcPr>
            <w:tcW w:w="3070" w:type="dxa"/>
          </w:tcPr>
          <w:p w14:paraId="4F04F415" w14:textId="1320E950" w:rsidR="00C23AAC" w:rsidRPr="004E35FE" w:rsidRDefault="00C23AAC" w:rsidP="00C23AA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Choice</w:t>
            </w:r>
          </w:p>
        </w:tc>
        <w:tc>
          <w:tcPr>
            <w:tcW w:w="3071" w:type="dxa"/>
          </w:tcPr>
          <w:p w14:paraId="0C14A173" w14:textId="233066FE" w:rsidR="00C23AAC" w:rsidRPr="004E35FE" w:rsidRDefault="00051F05" w:rsidP="00C23AA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Selected </w:t>
            </w:r>
            <w:r w:rsidR="00847BC4"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travel 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mode (target variable</w:t>
            </w:r>
            <w:r w:rsidR="00A12763" w:rsidRPr="004E35FE">
              <w:rPr>
                <w:rFonts w:ascii="Cambria" w:hAnsi="Cambria"/>
                <w:sz w:val="28"/>
                <w:szCs w:val="28"/>
                <w:lang w:val="en-US"/>
              </w:rPr>
              <w:t>/label</w:t>
            </w: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)</w:t>
            </w:r>
          </w:p>
        </w:tc>
        <w:tc>
          <w:tcPr>
            <w:tcW w:w="3071" w:type="dxa"/>
          </w:tcPr>
          <w:p w14:paraId="0611A776" w14:textId="77777777" w:rsidR="00051F05" w:rsidRPr="004E35FE" w:rsidRDefault="00051F05" w:rsidP="00051F05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 xml:space="preserve">Categorical variable: </w:t>
            </w:r>
          </w:p>
          <w:p w14:paraId="0E8267C3" w14:textId="5347B7AC" w:rsidR="00C23AAC" w:rsidRPr="004E35FE" w:rsidRDefault="00BB4654" w:rsidP="00C23AAC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E35FE">
              <w:rPr>
                <w:rFonts w:ascii="Cambria" w:hAnsi="Cambria"/>
                <w:sz w:val="28"/>
                <w:szCs w:val="28"/>
                <w:lang w:val="en-US"/>
              </w:rPr>
              <w:t>“car”, “bus”, “air”, “rail”</w:t>
            </w:r>
          </w:p>
        </w:tc>
      </w:tr>
    </w:tbl>
    <w:p w14:paraId="3FD3699E" w14:textId="77777777" w:rsidR="00FE0325" w:rsidRPr="004E35FE" w:rsidRDefault="00FE0325" w:rsidP="001741B3">
      <w:pPr>
        <w:rPr>
          <w:rFonts w:ascii="Cambria" w:hAnsi="Cambria"/>
          <w:sz w:val="28"/>
          <w:szCs w:val="28"/>
          <w:lang w:val="en-US"/>
        </w:rPr>
      </w:pPr>
    </w:p>
    <w:sectPr w:rsidR="00FE0325" w:rsidRPr="004E35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454B" w14:textId="77777777" w:rsidR="00003474" w:rsidRDefault="00003474" w:rsidP="00AB37AC">
      <w:r>
        <w:separator/>
      </w:r>
    </w:p>
  </w:endnote>
  <w:endnote w:type="continuationSeparator" w:id="0">
    <w:p w14:paraId="1564C903" w14:textId="77777777" w:rsidR="00003474" w:rsidRDefault="00003474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C0E25" w14:textId="77777777" w:rsidR="00AB37AC" w:rsidRDefault="00AB3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09263" w14:textId="77777777" w:rsidR="00AB37AC" w:rsidRDefault="00AB37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DAC2E" w14:textId="77777777" w:rsidR="00AB37AC" w:rsidRDefault="00AB3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A87CE" w14:textId="77777777" w:rsidR="00003474" w:rsidRDefault="00003474" w:rsidP="00AB37AC">
      <w:r>
        <w:separator/>
      </w:r>
    </w:p>
  </w:footnote>
  <w:footnote w:type="continuationSeparator" w:id="0">
    <w:p w14:paraId="15C29EC7" w14:textId="77777777" w:rsidR="00003474" w:rsidRDefault="00003474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22321" w14:textId="77777777" w:rsidR="00AB37AC" w:rsidRDefault="00AB3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FCC7E" w14:textId="77777777" w:rsidR="00AB37AC" w:rsidRDefault="00AB37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FA33" w14:textId="77777777" w:rsidR="00AB37AC" w:rsidRDefault="00AB3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08302">
    <w:abstractNumId w:val="6"/>
  </w:num>
  <w:num w:numId="2" w16cid:durableId="690298154">
    <w:abstractNumId w:val="1"/>
  </w:num>
  <w:num w:numId="3" w16cid:durableId="1298031189">
    <w:abstractNumId w:val="0"/>
  </w:num>
  <w:num w:numId="4" w16cid:durableId="1140533609">
    <w:abstractNumId w:val="7"/>
  </w:num>
  <w:num w:numId="5" w16cid:durableId="158498404">
    <w:abstractNumId w:val="3"/>
  </w:num>
  <w:num w:numId="6" w16cid:durableId="327100546">
    <w:abstractNumId w:val="2"/>
  </w:num>
  <w:num w:numId="7" w16cid:durableId="1693915556">
    <w:abstractNumId w:val="4"/>
  </w:num>
  <w:num w:numId="8" w16cid:durableId="1655059457">
    <w:abstractNumId w:val="5"/>
  </w:num>
  <w:num w:numId="9" w16cid:durableId="13724130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3088321">
    <w:abstractNumId w:val="9"/>
  </w:num>
  <w:num w:numId="11" w16cid:durableId="1968319790">
    <w:abstractNumId w:val="8"/>
  </w:num>
  <w:num w:numId="12" w16cid:durableId="1743939977">
    <w:abstractNumId w:val="6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3474"/>
    <w:rsid w:val="000012DC"/>
    <w:rsid w:val="00003474"/>
    <w:rsid w:val="00037A26"/>
    <w:rsid w:val="00051F05"/>
    <w:rsid w:val="000B4D37"/>
    <w:rsid w:val="000E0B56"/>
    <w:rsid w:val="000E6D01"/>
    <w:rsid w:val="000F0D78"/>
    <w:rsid w:val="000F7B22"/>
    <w:rsid w:val="00127C7C"/>
    <w:rsid w:val="001621F9"/>
    <w:rsid w:val="001741B3"/>
    <w:rsid w:val="0018642A"/>
    <w:rsid w:val="001F3547"/>
    <w:rsid w:val="00224AA2"/>
    <w:rsid w:val="002649CB"/>
    <w:rsid w:val="00275732"/>
    <w:rsid w:val="002A115A"/>
    <w:rsid w:val="002E47D4"/>
    <w:rsid w:val="00310604"/>
    <w:rsid w:val="00347772"/>
    <w:rsid w:val="00356204"/>
    <w:rsid w:val="00383258"/>
    <w:rsid w:val="003A221F"/>
    <w:rsid w:val="003B55F6"/>
    <w:rsid w:val="003D5E50"/>
    <w:rsid w:val="00404F92"/>
    <w:rsid w:val="00484AB4"/>
    <w:rsid w:val="004A3440"/>
    <w:rsid w:val="004B3394"/>
    <w:rsid w:val="004E35FE"/>
    <w:rsid w:val="004F684C"/>
    <w:rsid w:val="00516DE4"/>
    <w:rsid w:val="00523FF5"/>
    <w:rsid w:val="00547786"/>
    <w:rsid w:val="00547E65"/>
    <w:rsid w:val="00552242"/>
    <w:rsid w:val="0057553D"/>
    <w:rsid w:val="00611DEC"/>
    <w:rsid w:val="0061666C"/>
    <w:rsid w:val="006326BA"/>
    <w:rsid w:val="006349EB"/>
    <w:rsid w:val="0064173C"/>
    <w:rsid w:val="006574CC"/>
    <w:rsid w:val="00682897"/>
    <w:rsid w:val="006C3154"/>
    <w:rsid w:val="006D6972"/>
    <w:rsid w:val="00716F71"/>
    <w:rsid w:val="007810E4"/>
    <w:rsid w:val="007835A7"/>
    <w:rsid w:val="00792464"/>
    <w:rsid w:val="007D0976"/>
    <w:rsid w:val="007E66D7"/>
    <w:rsid w:val="007F3C19"/>
    <w:rsid w:val="00825507"/>
    <w:rsid w:val="00847BC4"/>
    <w:rsid w:val="00863257"/>
    <w:rsid w:val="00873303"/>
    <w:rsid w:val="008815CA"/>
    <w:rsid w:val="008822FA"/>
    <w:rsid w:val="008A2340"/>
    <w:rsid w:val="008E4593"/>
    <w:rsid w:val="00922FFA"/>
    <w:rsid w:val="00923193"/>
    <w:rsid w:val="009361E7"/>
    <w:rsid w:val="00981197"/>
    <w:rsid w:val="009A3428"/>
    <w:rsid w:val="009A59C3"/>
    <w:rsid w:val="009B7EC9"/>
    <w:rsid w:val="00A12763"/>
    <w:rsid w:val="00A30743"/>
    <w:rsid w:val="00A37248"/>
    <w:rsid w:val="00A506FD"/>
    <w:rsid w:val="00A77340"/>
    <w:rsid w:val="00A833EA"/>
    <w:rsid w:val="00AA3946"/>
    <w:rsid w:val="00AB37AC"/>
    <w:rsid w:val="00AD5B1E"/>
    <w:rsid w:val="00AF0371"/>
    <w:rsid w:val="00B02309"/>
    <w:rsid w:val="00B411DA"/>
    <w:rsid w:val="00B5121A"/>
    <w:rsid w:val="00B90528"/>
    <w:rsid w:val="00BB4654"/>
    <w:rsid w:val="00BC64D7"/>
    <w:rsid w:val="00BC7DF3"/>
    <w:rsid w:val="00BD10EE"/>
    <w:rsid w:val="00C06690"/>
    <w:rsid w:val="00C23AAC"/>
    <w:rsid w:val="00C33F81"/>
    <w:rsid w:val="00C46B7C"/>
    <w:rsid w:val="00C65034"/>
    <w:rsid w:val="00C67A31"/>
    <w:rsid w:val="00C87FA2"/>
    <w:rsid w:val="00D02CB6"/>
    <w:rsid w:val="00D10770"/>
    <w:rsid w:val="00D2245B"/>
    <w:rsid w:val="00E941ED"/>
    <w:rsid w:val="00EB07F4"/>
    <w:rsid w:val="00ED1E9D"/>
    <w:rsid w:val="00EF1D64"/>
    <w:rsid w:val="00F07586"/>
    <w:rsid w:val="00F57388"/>
    <w:rsid w:val="00F92B5E"/>
    <w:rsid w:val="00F94E56"/>
    <w:rsid w:val="00FA2711"/>
    <w:rsid w:val="00FA6F0E"/>
    <w:rsid w:val="00FC0A94"/>
    <w:rsid w:val="00FC5FBC"/>
    <w:rsid w:val="00FE0325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5E9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/>
    <w:lsdException w:name="footer" w:uiPriority="8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7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8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/>
    <w:lsdException w:name="List Bullet 3" w:uiPriority="5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4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table" w:styleId="TableGrid">
    <w:name w:val="Table Grid"/>
    <w:basedOn w:val="TableNormal"/>
    <w:uiPriority w:val="59"/>
    <w:rsid w:val="00FE0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910</Characters>
  <Application>Microsoft Office Word</Application>
  <DocSecurity>0</DocSecurity>
  <Lines>7</Lines>
  <Paragraphs>2</Paragraphs>
  <ScaleCrop>false</ScaleCrop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2023-09-01T18:18:00Z</dcterms:created>
  <dcterms:modified xsi:type="dcterms:W3CDTF">2023-09-01T18:35:00Z</dcterms:modified>
</cp:coreProperties>
</file>